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A0AF6" w14:textId="77777777" w:rsidR="003D5F9D" w:rsidRDefault="00000000">
      <w:pPr>
        <w:pStyle w:val="Title"/>
      </w:pPr>
      <w:r>
        <w:t>Beyond the Binary – Voiceover Dialogue Bank</w:t>
      </w:r>
    </w:p>
    <w:p w14:paraId="07B5D3E9" w14:textId="5CBB2E13" w:rsidR="00BB129C" w:rsidRDefault="00BB129C">
      <w:pPr>
        <w:pStyle w:val="Heading1"/>
      </w:pPr>
      <w:r>
        <w:t>Legend:</w:t>
      </w:r>
    </w:p>
    <w:p w14:paraId="19860C8C" w14:textId="33A2C672" w:rsidR="00BB129C" w:rsidRDefault="00BB129C" w:rsidP="00BB129C">
      <w:r>
        <w:t xml:space="preserve">• </w:t>
      </w:r>
      <w:r w:rsidRPr="00BB129C">
        <w:rPr>
          <w:highlight w:val="yellow"/>
        </w:rPr>
        <w:t>Reflection Garden</w:t>
      </w:r>
    </w:p>
    <w:p w14:paraId="535B471A" w14:textId="0B451053" w:rsidR="00BB129C" w:rsidRDefault="00BB129C" w:rsidP="00BB129C">
      <w:r>
        <w:t xml:space="preserve">• </w:t>
      </w:r>
      <w:r w:rsidRPr="00BB129C">
        <w:rPr>
          <w:highlight w:val="cyan"/>
        </w:rPr>
        <w:t>Binary</w:t>
      </w:r>
    </w:p>
    <w:p w14:paraId="5C2A6615" w14:textId="5F0792EA" w:rsidR="00BB129C" w:rsidRPr="00BB129C" w:rsidRDefault="00BB129C" w:rsidP="00BB129C">
      <w:r>
        <w:t xml:space="preserve">• </w:t>
      </w:r>
      <w:r w:rsidRPr="00BB129C">
        <w:rPr>
          <w:highlight w:val="green"/>
        </w:rPr>
        <w:t>Caverns</w:t>
      </w:r>
    </w:p>
    <w:p w14:paraId="14037CA6" w14:textId="785C4AFD" w:rsidR="003D5F9D" w:rsidRDefault="00000000">
      <w:pPr>
        <w:pStyle w:val="Heading1"/>
      </w:pPr>
      <w:r>
        <w:t>Desire &amp; Longing</w:t>
      </w:r>
    </w:p>
    <w:p w14:paraId="64D1BAC1" w14:textId="77777777" w:rsidR="003D5F9D" w:rsidRDefault="00000000">
      <w:r w:rsidRPr="00BB129C">
        <w:rPr>
          <w:highlight w:val="green"/>
        </w:rPr>
        <w:t>• You remember their hand, not for how it touched you, but for how it almost did.</w:t>
      </w:r>
    </w:p>
    <w:p w14:paraId="5CF65EC5" w14:textId="77777777" w:rsidR="003D5F9D" w:rsidRDefault="00000000">
      <w:r>
        <w:t>• Was it love? Or just the ache of being seen — if only for a moment?</w:t>
      </w:r>
    </w:p>
    <w:p w14:paraId="48426381" w14:textId="77777777" w:rsidR="003D5F9D" w:rsidRDefault="00000000">
      <w:r>
        <w:t>• You wanted to be wanted. And somehow that felt wrong.</w:t>
      </w:r>
    </w:p>
    <w:p w14:paraId="5681D77A" w14:textId="77777777" w:rsidR="003D5F9D" w:rsidRDefault="00000000">
      <w:pPr>
        <w:pStyle w:val="Heading1"/>
      </w:pPr>
      <w:r>
        <w:t>Shame &amp; Fear</w:t>
      </w:r>
    </w:p>
    <w:p w14:paraId="4E345A61" w14:textId="77777777" w:rsidR="003D5F9D" w:rsidRDefault="00000000">
      <w:r w:rsidRPr="00BB129C">
        <w:rPr>
          <w:highlight w:val="yellow"/>
        </w:rPr>
        <w:t>• You were told what love should look like — and you never saw your face in it.</w:t>
      </w:r>
    </w:p>
    <w:p w14:paraId="497C2D21" w14:textId="77777777" w:rsidR="003D5F9D" w:rsidRDefault="00000000">
      <w:r>
        <w:t>• What parts of yourself did you bury to be loved safely?</w:t>
      </w:r>
    </w:p>
    <w:p w14:paraId="3BDC286D" w14:textId="77777777" w:rsidR="003D5F9D" w:rsidRDefault="00000000">
      <w:r>
        <w:t>• They said your body was too much, or not enough. You believed them.</w:t>
      </w:r>
    </w:p>
    <w:p w14:paraId="0807A47C" w14:textId="77777777" w:rsidR="003D5F9D" w:rsidRDefault="00000000">
      <w:r>
        <w:t>• You learned to flirt with invisibility because attention meant danger.</w:t>
      </w:r>
    </w:p>
    <w:p w14:paraId="283DD615" w14:textId="77777777" w:rsidR="003D5F9D" w:rsidRDefault="00000000">
      <w:r>
        <w:t>• Shame is a story someone else wrote. You don’t have to keep reading it.</w:t>
      </w:r>
    </w:p>
    <w:p w14:paraId="674A9D79" w14:textId="77777777" w:rsidR="003D5F9D" w:rsidRDefault="00000000">
      <w:pPr>
        <w:pStyle w:val="Heading1"/>
      </w:pPr>
      <w:r>
        <w:t>Rejection &amp; Isolation</w:t>
      </w:r>
    </w:p>
    <w:p w14:paraId="34880D7D" w14:textId="77777777" w:rsidR="003D5F9D" w:rsidRDefault="00000000">
      <w:r>
        <w:t>• You let them in. They left. You still call that courage.</w:t>
      </w:r>
    </w:p>
    <w:p w14:paraId="627A48C7" w14:textId="77777777" w:rsidR="003D5F9D" w:rsidRDefault="00000000">
      <w:r>
        <w:t>• It wasn’t just a breakup. It was a reminder that maybe you’re hard to love.</w:t>
      </w:r>
    </w:p>
    <w:p w14:paraId="0846E85E" w14:textId="77777777" w:rsidR="003D5F9D" w:rsidRDefault="00000000">
      <w:r>
        <w:t>• You whispered truths and got silence back. That silence echoes here.</w:t>
      </w:r>
    </w:p>
    <w:p w14:paraId="234D0B1C" w14:textId="77777777" w:rsidR="003D5F9D" w:rsidRDefault="00000000">
      <w:r>
        <w:t>• Have you ever loved someone who saw right through you — and didn’t stop?</w:t>
      </w:r>
    </w:p>
    <w:p w14:paraId="5DAFE40C" w14:textId="77777777" w:rsidR="003D5F9D" w:rsidRDefault="00000000">
      <w:r>
        <w:t>• You learned to love like a secret. Hidden. Small. Unspoken.</w:t>
      </w:r>
    </w:p>
    <w:p w14:paraId="3FCC8703" w14:textId="77777777" w:rsidR="003D5F9D" w:rsidRDefault="00000000">
      <w:pPr>
        <w:pStyle w:val="Heading1"/>
      </w:pPr>
      <w:r>
        <w:lastRenderedPageBreak/>
        <w:t>Healing &amp; Hope</w:t>
      </w:r>
    </w:p>
    <w:p w14:paraId="24645216" w14:textId="77777777" w:rsidR="003D5F9D" w:rsidRDefault="00000000">
      <w:r>
        <w:t>• You are not broken. You are becoming.</w:t>
      </w:r>
    </w:p>
    <w:p w14:paraId="37ADE139" w14:textId="77777777" w:rsidR="003D5F9D" w:rsidRDefault="00000000">
      <w:r>
        <w:t>• This is not the end of your story. It’s just the first time you’re writing it in your own voice.</w:t>
      </w:r>
    </w:p>
    <w:p w14:paraId="24A60945" w14:textId="77777777" w:rsidR="003D5F9D" w:rsidRDefault="00000000">
      <w:r>
        <w:t>• Desire isn’t dirty. It’s divine.</w:t>
      </w:r>
    </w:p>
    <w:p w14:paraId="10BE7370" w14:textId="77777777" w:rsidR="003D5F9D" w:rsidRDefault="00000000">
      <w:r>
        <w:t>• You can be soft and strong. Tender and terrifying. Loved and free.</w:t>
      </w:r>
    </w:p>
    <w:p w14:paraId="755F3B38" w14:textId="77777777" w:rsidR="003D5F9D" w:rsidRDefault="00000000">
      <w:r>
        <w:t>• You’ve spent so long surviving. What would it mean to live?</w:t>
      </w:r>
    </w:p>
    <w:p w14:paraId="616FC1A3" w14:textId="77777777" w:rsidR="003D5F9D" w:rsidRDefault="00000000">
      <w:pPr>
        <w:pStyle w:val="Heading1"/>
      </w:pPr>
      <w:r>
        <w:t>Exploration &amp; Identity</w:t>
      </w:r>
    </w:p>
    <w:p w14:paraId="17647271" w14:textId="77777777" w:rsidR="003D5F9D" w:rsidRDefault="00000000">
      <w:r>
        <w:t>• You don’t owe anyone clarity. You are allowed to be a question.</w:t>
      </w:r>
    </w:p>
    <w:p w14:paraId="038725EE" w14:textId="77777777" w:rsidR="003D5F9D" w:rsidRDefault="00000000">
      <w:r>
        <w:t>• They wanted a label. You just wanted to feel.</w:t>
      </w:r>
    </w:p>
    <w:p w14:paraId="72C6DCDF" w14:textId="77777777" w:rsidR="003D5F9D" w:rsidRDefault="00000000">
      <w:r>
        <w:t>• You are not half of anything. You are whole in your complexity.</w:t>
      </w:r>
    </w:p>
    <w:p w14:paraId="521446CE" w14:textId="77777777" w:rsidR="003D5F9D" w:rsidRDefault="00000000">
      <w:r>
        <w:t>• Some days you feel everything. Some days you feel nothing. Both are part of your truth.</w:t>
      </w:r>
    </w:p>
    <w:p w14:paraId="6EED26F9" w14:textId="77777777" w:rsidR="003D5F9D" w:rsidRDefault="00000000">
      <w:r>
        <w:t>• Who are you when no one’s watching? That’s the version who deserves love.</w:t>
      </w:r>
    </w:p>
    <w:p w14:paraId="1AFD0C01" w14:textId="77777777" w:rsidR="003D5F9D" w:rsidRDefault="00000000">
      <w:pPr>
        <w:pStyle w:val="Heading1"/>
      </w:pPr>
      <w:r>
        <w:t>Moments of Sacredness</w:t>
      </w:r>
    </w:p>
    <w:p w14:paraId="78C24B6A" w14:textId="77777777" w:rsidR="003D5F9D" w:rsidRDefault="00000000">
      <w:r w:rsidRPr="00BB129C">
        <w:rPr>
          <w:highlight w:val="cyan"/>
        </w:rPr>
        <w:t>• There’s something holy about wanting. Don’t let them make you ashamed of it.</w:t>
      </w:r>
    </w:p>
    <w:p w14:paraId="50D42588" w14:textId="1EB38538" w:rsidR="003D5F9D" w:rsidRDefault="00000000">
      <w:r w:rsidRPr="00BB129C">
        <w:rPr>
          <w:highlight w:val="cyan"/>
        </w:rPr>
        <w:t xml:space="preserve">• This altar isn’t here for </w:t>
      </w:r>
      <w:r w:rsidR="00BB129C">
        <w:rPr>
          <w:highlight w:val="cyan"/>
        </w:rPr>
        <w:t>shame</w:t>
      </w:r>
      <w:r w:rsidRPr="00BB129C">
        <w:rPr>
          <w:highlight w:val="cyan"/>
        </w:rPr>
        <w:t>. It’s here for you.</w:t>
      </w:r>
    </w:p>
    <w:p w14:paraId="75B0AE57" w14:textId="77777777" w:rsidR="003D5F9D" w:rsidRDefault="00000000">
      <w:r>
        <w:t>• What if your body is already good? Already blessed?</w:t>
      </w:r>
    </w:p>
    <w:p w14:paraId="161D3AF1" w14:textId="77777777" w:rsidR="003D5F9D" w:rsidRDefault="00000000">
      <w:r w:rsidRPr="00BB129C">
        <w:rPr>
          <w:highlight w:val="cyan"/>
        </w:rPr>
        <w:t>• There are truths so tender, they can only be whispered through games like this one.</w:t>
      </w:r>
    </w:p>
    <w:p w14:paraId="7A6AE26D" w14:textId="77777777" w:rsidR="003D5F9D" w:rsidRDefault="00000000">
      <w:r>
        <w:t>• Right now, in this moment, you are not alone.</w:t>
      </w:r>
    </w:p>
    <w:p w14:paraId="717D563F" w14:textId="77777777" w:rsidR="003D5F9D" w:rsidRDefault="00000000">
      <w:pPr>
        <w:pStyle w:val="Heading1"/>
      </w:pPr>
      <w:r>
        <w:t>Desire Rooted in Trust (Demisexuality)</w:t>
      </w:r>
    </w:p>
    <w:p w14:paraId="7062A964" w14:textId="77777777" w:rsidR="003D5F9D" w:rsidRDefault="00000000">
      <w:r w:rsidRPr="00BB129C">
        <w:rPr>
          <w:highlight w:val="green"/>
        </w:rPr>
        <w:t>• I don’t want anyone until I know them. Until I’ve felt them.</w:t>
      </w:r>
    </w:p>
    <w:p w14:paraId="140960EF" w14:textId="77777777" w:rsidR="003D5F9D" w:rsidRDefault="00000000">
      <w:r w:rsidRPr="00BB129C">
        <w:rPr>
          <w:highlight w:val="green"/>
        </w:rPr>
        <w:t>• They rushed in like fire. But I was still waiting for a spark.</w:t>
      </w:r>
    </w:p>
    <w:p w14:paraId="46D87130" w14:textId="77777777" w:rsidR="003D5F9D" w:rsidRDefault="00000000">
      <w:r w:rsidRPr="00BB129C">
        <w:rPr>
          <w:highlight w:val="green"/>
        </w:rPr>
        <w:t>• My desire doesn’t flicker for strangers. It waits. It builds. It chooses.</w:t>
      </w:r>
    </w:p>
    <w:p w14:paraId="787B1966" w14:textId="77777777" w:rsidR="003D5F9D" w:rsidRDefault="00000000">
      <w:r w:rsidRPr="00BB129C">
        <w:rPr>
          <w:highlight w:val="green"/>
        </w:rPr>
        <w:t>• I need more than chemistry. I need connection.</w:t>
      </w:r>
    </w:p>
    <w:p w14:paraId="258A4B87" w14:textId="77777777" w:rsidR="003D5F9D" w:rsidRDefault="00000000">
      <w:r w:rsidRPr="00BB129C">
        <w:rPr>
          <w:highlight w:val="cyan"/>
        </w:rPr>
        <w:t>• They said I was slow. But I was listening for something deeper than attraction.</w:t>
      </w:r>
    </w:p>
    <w:p w14:paraId="45803C0E" w14:textId="77777777" w:rsidR="003D5F9D" w:rsidRDefault="00000000">
      <w:pPr>
        <w:pStyle w:val="Heading1"/>
      </w:pPr>
      <w:r>
        <w:lastRenderedPageBreak/>
        <w:t>The Ache of Misunderstanding (Demisexuality)</w:t>
      </w:r>
    </w:p>
    <w:p w14:paraId="638CBFE6" w14:textId="77777777" w:rsidR="003D5F9D" w:rsidRDefault="00000000">
      <w:r w:rsidRPr="00BB129C">
        <w:rPr>
          <w:highlight w:val="cyan"/>
        </w:rPr>
        <w:t>• They thought I was cold. But they didn’t stay long enough to see my warmth.</w:t>
      </w:r>
    </w:p>
    <w:p w14:paraId="29AABA17" w14:textId="77777777" w:rsidR="003D5F9D" w:rsidRDefault="00000000">
      <w:r>
        <w:t>• Why do I feel broken for not wanting until I believe?</w:t>
      </w:r>
    </w:p>
    <w:p w14:paraId="15B1CE8A" w14:textId="77777777" w:rsidR="003D5F9D" w:rsidRDefault="00000000">
      <w:r>
        <w:t>• Everyone else seemed to know what they wanted. I just wanted to feel safe first.</w:t>
      </w:r>
    </w:p>
    <w:p w14:paraId="614D30DD" w14:textId="77777777" w:rsidR="003D5F9D" w:rsidRDefault="00000000">
      <w:r>
        <w:t>• It’s not that I don’t desire. It’s just… desire needs a reason.</w:t>
      </w:r>
    </w:p>
    <w:p w14:paraId="695878FB" w14:textId="77777777" w:rsidR="003D5F9D" w:rsidRDefault="00000000">
      <w:r>
        <w:t>• I wasn’t playing hard to get. I was waiting to know you.</w:t>
      </w:r>
    </w:p>
    <w:p w14:paraId="02262834" w14:textId="77777777" w:rsidR="003D5F9D" w:rsidRDefault="00000000">
      <w:pPr>
        <w:pStyle w:val="Heading1"/>
      </w:pPr>
      <w:r>
        <w:t>Intimacy as Sacred Space (Demisexuality)</w:t>
      </w:r>
    </w:p>
    <w:p w14:paraId="0CE0FF67" w14:textId="77777777" w:rsidR="003D5F9D" w:rsidRDefault="00000000">
      <w:r>
        <w:t>• My body doesn’t open without trust. My heart doesn’t either.</w:t>
      </w:r>
    </w:p>
    <w:p w14:paraId="2EB2C1DA" w14:textId="77777777" w:rsidR="003D5F9D" w:rsidRDefault="00000000">
      <w:r>
        <w:t>• Touch, for me, isn’t casual. It’s communion.</w:t>
      </w:r>
    </w:p>
    <w:p w14:paraId="1AC391D8" w14:textId="77777777" w:rsidR="003D5F9D" w:rsidRDefault="00000000">
      <w:r>
        <w:t>• I don’t want to be undressed by anyone who doesn’t know the stories behind my scars.</w:t>
      </w:r>
    </w:p>
    <w:p w14:paraId="5BBEC4E6" w14:textId="77777777" w:rsidR="003D5F9D" w:rsidRDefault="00000000">
      <w:r>
        <w:t>• This isn’t slowness. It’s sacredness.</w:t>
      </w:r>
    </w:p>
    <w:p w14:paraId="4094A14E" w14:textId="77777777" w:rsidR="003D5F9D" w:rsidRDefault="00000000">
      <w:r>
        <w:t>• When I give myself, it’s not impulse. It’s invitation.</w:t>
      </w:r>
    </w:p>
    <w:p w14:paraId="20FD0527" w14:textId="77777777" w:rsidR="003D5F9D" w:rsidRDefault="00000000">
      <w:pPr>
        <w:pStyle w:val="Heading1"/>
      </w:pPr>
      <w:r>
        <w:t>Romantic Longing for Depth (Demisexuality)</w:t>
      </w:r>
    </w:p>
    <w:p w14:paraId="25BB7E83" w14:textId="77777777" w:rsidR="003D5F9D" w:rsidRDefault="00000000">
      <w:r w:rsidRPr="00BB129C">
        <w:rPr>
          <w:highlight w:val="cyan"/>
        </w:rPr>
        <w:t>• I want a love that’s not rushed. One that lingers. One that asks.</w:t>
      </w:r>
    </w:p>
    <w:p w14:paraId="24F13D29" w14:textId="77777777" w:rsidR="003D5F9D" w:rsidRDefault="00000000">
      <w:r>
        <w:t>• Flirting feels empty without context. Without you.</w:t>
      </w:r>
    </w:p>
    <w:p w14:paraId="55C41201" w14:textId="77777777" w:rsidR="003D5F9D" w:rsidRDefault="00000000">
      <w:r>
        <w:t>• Let me fall for your soul. Let my desire come after.</w:t>
      </w:r>
    </w:p>
    <w:p w14:paraId="5DF38E79" w14:textId="77777777" w:rsidR="003D5F9D" w:rsidRDefault="00000000">
      <w:r>
        <w:t>• I want to want. But not until I feel known.</w:t>
      </w:r>
    </w:p>
    <w:p w14:paraId="63AD9730" w14:textId="77777777" w:rsidR="003D5F9D" w:rsidRDefault="00000000">
      <w:r>
        <w:t>• The heart is my ignition. Without it, I don’t start.</w:t>
      </w:r>
    </w:p>
    <w:p w14:paraId="158E0779" w14:textId="77777777" w:rsidR="003D5F9D" w:rsidRDefault="00000000">
      <w:pPr>
        <w:pStyle w:val="Heading1"/>
      </w:pPr>
      <w:r>
        <w:t>Healing and Self-Acceptance (Demisexuality)</w:t>
      </w:r>
    </w:p>
    <w:p w14:paraId="04C16A2D" w14:textId="77777777" w:rsidR="003D5F9D" w:rsidRDefault="00000000">
      <w:r w:rsidRPr="00C262AE">
        <w:rPr>
          <w:highlight w:val="yellow"/>
        </w:rPr>
        <w:t>• I’m not broken. I’m just built differently.</w:t>
      </w:r>
    </w:p>
    <w:p w14:paraId="0B130330" w14:textId="77777777" w:rsidR="003D5F9D" w:rsidRDefault="00000000">
      <w:r>
        <w:t>• I don’t have to apologize for the tempo of my love.</w:t>
      </w:r>
    </w:p>
    <w:p w14:paraId="736DFCCF" w14:textId="77777777" w:rsidR="003D5F9D" w:rsidRDefault="00000000">
      <w:r>
        <w:t>• This slow unfurling — this is how I bloom.</w:t>
      </w:r>
    </w:p>
    <w:p w14:paraId="5D889020" w14:textId="77777777" w:rsidR="003D5F9D" w:rsidRDefault="00000000">
      <w:r>
        <w:t>• Not being aroused doesn’t mean I don’t care. It means I care differently.</w:t>
      </w:r>
    </w:p>
    <w:p w14:paraId="5B0E1070" w14:textId="77777777" w:rsidR="003D5F9D" w:rsidRDefault="00000000">
      <w:r>
        <w:t>• Maybe love isn’t supposed to be instant. Maybe it’s supposed to be earned.</w:t>
      </w:r>
    </w:p>
    <w:p w14:paraId="45997958" w14:textId="77777777" w:rsidR="003D5F9D" w:rsidRDefault="00000000">
      <w:pPr>
        <w:pStyle w:val="Heading1"/>
      </w:pPr>
      <w:r>
        <w:lastRenderedPageBreak/>
        <w:t>Exploration and Identity (Demisexuality)</w:t>
      </w:r>
    </w:p>
    <w:p w14:paraId="2BD10AF3" w14:textId="77777777" w:rsidR="003D5F9D" w:rsidRDefault="00000000">
      <w:r>
        <w:t>• Demisexuality doesn’t make me confused. It makes me intentional.</w:t>
      </w:r>
    </w:p>
    <w:p w14:paraId="0D9DC7EC" w14:textId="77777777" w:rsidR="003D5F9D" w:rsidRDefault="00000000">
      <w:r w:rsidRPr="00C262AE">
        <w:rPr>
          <w:highlight w:val="yellow"/>
        </w:rPr>
        <w:t>• I might not feel what they feel. But what I feel is real.</w:t>
      </w:r>
    </w:p>
    <w:p w14:paraId="790B72AF" w14:textId="77777777" w:rsidR="003D5F9D" w:rsidRDefault="00000000">
      <w:r w:rsidRPr="00C262AE">
        <w:rPr>
          <w:highlight w:val="yellow"/>
        </w:rPr>
        <w:t>• I don’t always fit the stories people tell about desire. That doesn’t make mine less true.</w:t>
      </w:r>
    </w:p>
    <w:p w14:paraId="473BAE7E" w14:textId="77777777" w:rsidR="003D5F9D" w:rsidRDefault="00000000">
      <w:r>
        <w:t>• I’m not in between. I’m just my own rhythm.</w:t>
      </w:r>
    </w:p>
    <w:p w14:paraId="57A1E89F" w14:textId="77777777" w:rsidR="003D5F9D" w:rsidRDefault="00000000">
      <w:r w:rsidRPr="00C262AE">
        <w:rPr>
          <w:highlight w:val="yellow"/>
        </w:rPr>
        <w:t>• I don’t need to feel everything at once. I just need the right reason to feel at all.</w:t>
      </w:r>
    </w:p>
    <w:sectPr w:rsidR="003D5F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9861208">
    <w:abstractNumId w:val="8"/>
  </w:num>
  <w:num w:numId="2" w16cid:durableId="1591814213">
    <w:abstractNumId w:val="6"/>
  </w:num>
  <w:num w:numId="3" w16cid:durableId="1403410753">
    <w:abstractNumId w:val="5"/>
  </w:num>
  <w:num w:numId="4" w16cid:durableId="317811089">
    <w:abstractNumId w:val="4"/>
  </w:num>
  <w:num w:numId="5" w16cid:durableId="875704187">
    <w:abstractNumId w:val="7"/>
  </w:num>
  <w:num w:numId="6" w16cid:durableId="503323146">
    <w:abstractNumId w:val="3"/>
  </w:num>
  <w:num w:numId="7" w16cid:durableId="892540103">
    <w:abstractNumId w:val="2"/>
  </w:num>
  <w:num w:numId="8" w16cid:durableId="64183666">
    <w:abstractNumId w:val="1"/>
  </w:num>
  <w:num w:numId="9" w16cid:durableId="1257902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D5F9D"/>
    <w:rsid w:val="003D6C04"/>
    <w:rsid w:val="009733B6"/>
    <w:rsid w:val="00AA1D8D"/>
    <w:rsid w:val="00B47730"/>
    <w:rsid w:val="00BB129C"/>
    <w:rsid w:val="00C262A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7EA676"/>
  <w14:defaultImageDpi w14:val="300"/>
  <w15:docId w15:val="{3D05530B-6E00-4AAB-B9CB-E2673077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NOAH PORTER</cp:lastModifiedBy>
  <cp:revision>3</cp:revision>
  <dcterms:created xsi:type="dcterms:W3CDTF">2025-04-24T22:36:00Z</dcterms:created>
  <dcterms:modified xsi:type="dcterms:W3CDTF">2025-04-24T22:36:00Z</dcterms:modified>
  <cp:category/>
</cp:coreProperties>
</file>